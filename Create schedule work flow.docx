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Create schedule’</w:t>
      </w:r>
      <w:r>
        <w:rPr>
          <w:rFonts w:hint="default"/>
          <w:b/>
          <w:bCs/>
          <w:sz w:val="32"/>
          <w:szCs w:val="32"/>
          <w:lang w:val="en-IN"/>
        </w:rPr>
        <w:t xml:space="preserve">  -&gt;</w:t>
      </w: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 ‘From</w:t>
      </w:r>
      <w:r>
        <w:rPr>
          <w:rFonts w:hint="default"/>
          <w:b/>
          <w:bCs/>
          <w:sz w:val="32"/>
          <w:szCs w:val="32"/>
          <w:lang w:val="en-IN"/>
        </w:rPr>
        <w:t>’ section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clock</w:t>
      </w:r>
      <w:r>
        <w:rPr>
          <w:rFonts w:hint="default"/>
          <w:b/>
          <w:bCs/>
          <w:sz w:val="32"/>
          <w:szCs w:val="32"/>
          <w:lang w:val="en-IN"/>
        </w:rPr>
        <w:t xml:space="preserve">’ icon is clicked -&gt;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>time selection popup appears -&gt; Time is selected</w:t>
      </w:r>
    </w:p>
    <w:p>
      <w:pPr>
        <w:rPr>
          <w:rFonts w:hint="default"/>
          <w:sz w:val="56"/>
          <w:szCs w:val="56"/>
          <w:lang w:val="en-IN"/>
        </w:rPr>
      </w:pPr>
    </w:p>
    <w:p>
      <w:pPr>
        <w:rPr>
          <w:rFonts w:hint="default"/>
          <w:sz w:val="56"/>
          <w:szCs w:val="56"/>
          <w:lang w:val="en-IN"/>
        </w:rPr>
      </w:pPr>
      <w:r>
        <w:rPr>
          <w:rFonts w:hint="default"/>
          <w:sz w:val="56"/>
          <w:szCs w:val="56"/>
          <w:lang w:val="en-IN"/>
        </w:rPr>
        <w:drawing>
          <wp:inline distT="0" distB="0" distL="114300" distR="114300">
            <wp:extent cx="3124835" cy="6772910"/>
            <wp:effectExtent l="28575" t="28575" r="31750" b="41275"/>
            <wp:docPr id="19" name="Picture 19" descr="Screenshot_20240229_183633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20240229_183633_Galle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6772910"/>
                    </a:xfrm>
                    <a:prstGeom prst="rect">
                      <a:avLst/>
                    </a:prstGeom>
                    <a:ln w="28575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986155</wp:posOffset>
                </wp:positionV>
                <wp:extent cx="1054100" cy="152400"/>
                <wp:effectExtent l="6350" t="6350" r="6350" b="8890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955" y="2372995"/>
                          <a:ext cx="10541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77.65pt;height:12pt;width:83pt;z-index:251664384;v-text-anchor:middle;mso-width-relative:page;mso-height-relative:page;" fillcolor="#5B9BD5 [3204]" filled="t" stroked="t" coordsize="21600,21600" o:gfxdata="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DOZ/2gAAAAoBAAAPAAAA&#10;AAAAAAEAIAAAACIAAABkcnMvZG93bnJldi54bWxQSwECFAAUAAAACACHTuJAvThgbYUCAAAmBQ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2383155</wp:posOffset>
                </wp:positionV>
                <wp:extent cx="2844800" cy="1714500"/>
                <wp:effectExtent l="13970" t="13970" r="21590" b="2413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155" y="3769995"/>
                          <a:ext cx="2844800" cy="1714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65pt;margin-top:187.65pt;height:135pt;width:224pt;z-index:251662336;v-text-anchor:middle;mso-width-relative:page;mso-height-relative:page;" filled="f" stroked="t" coordsize="21600,21600" o:gfxdata="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lSgHv1wAAAAoBAAAPAAAAAAAAAAEAIAAAACIAAABk&#10;cnMvZG93bnJldi54bWxQSwECFAAUAAAACACHTuJA4soAB3kCAAD+BAAADgAAAAAAAAABACAAAAAm&#10;AQAAZHJzL2Uyb0RvYy54bWxQSwUGAAAAAAYABgBZAQAAEQYAAAAA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  <w:szCs w:val="56"/>
        </w:rPr>
        <mc:AlternateContent>
          <mc:Choice Requires="wps">
            <w:drawing>
              <wp:anchor distT="0" distB="0" distL="114935" distR="114935" simplePos="0" relativeHeight="251661312" behindDoc="1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2338070</wp:posOffset>
                </wp:positionV>
                <wp:extent cx="2758440" cy="777240"/>
                <wp:effectExtent l="6350" t="6350" r="8890" b="889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640" y="3538855"/>
                          <a:ext cx="2758440" cy="777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2pt;margin-top:184.1pt;height:61.2pt;width:217.2pt;z-index:-251655168;v-text-anchor:middle;mso-width-relative:page;mso-height-relative:page;" fillcolor="#000000 [3213]" filled="t" stroked="t" coordsize="21600,21600" o:gfxdata="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QI4XNkAAAAKAQAADwAAAAAAAAABACAA&#10;AAAiAAAAZHJzL2Rvd25yZXYueG1sUEsBAhQAFAAAAAgAh07iQKIqMWp+AgAAJgUAAA4AAAAAAAAA&#10;AQAgAAAAK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2489200</wp:posOffset>
                </wp:positionH>
                <wp:positionV relativeFrom="page">
                  <wp:posOffset>3874135</wp:posOffset>
                </wp:positionV>
                <wp:extent cx="472440" cy="426720"/>
                <wp:effectExtent l="6350" t="6350" r="8890" b="889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6400" y="3874135"/>
                          <a:ext cx="47244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6pt;margin-top:305.05pt;height:33.6pt;width:37.2pt;mso-position-vertical-relative:page;z-index:-251656192;v-text-anchor:middle;mso-width-relative:page;mso-height-relative:page;" fillcolor="#5B9BD5 [3204]" filled="t" stroked="t" coordsize="21600,21600" o:gfxdata="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fKADna&#10;AAAACwEAAA8AAAAAAAAAAQAgAAAAIgAAAGRycy9kb3ducmV2LnhtbFBLAQIUABQAAAAIAIdO4kD2&#10;FWrkkAIAADoFAAAOAAAAAAAAAAEAIAAAACk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6"/>
          <w:szCs w:val="56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2688590</wp:posOffset>
                </wp:positionV>
                <wp:extent cx="472440" cy="441960"/>
                <wp:effectExtent l="6350" t="6350" r="8890" b="889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5920" y="3889375"/>
                          <a:ext cx="4724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6pt;margin-top:211.7pt;height:34.8pt;width:37.2pt;z-index:-251657216;v-text-anchor:middle;mso-width-relative:page;mso-height-relative:page;" fillcolor="#5B9BD5 [3204]" filled="t" stroked="t" coordsize="21600,21600" o:gfxdata="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u5azJ3gAAAAsB&#10;AAAPAAAAAAAAAAEAIAAAACIAAABkcnMvZG93bnJldi54bWxQSwECFAAUAAAACACHTuJAsxiOkocC&#10;AAAmBQAADgAAAAAAAAABACAAAAAt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56"/>
          <w:szCs w:val="56"/>
          <w:lang w:val="en-IN"/>
        </w:rPr>
        <w:drawing>
          <wp:inline distT="0" distB="0" distL="114300" distR="114300">
            <wp:extent cx="3112770" cy="6748780"/>
            <wp:effectExtent l="0" t="0" r="11430" b="2540"/>
            <wp:docPr id="20" name="Picture 20" descr="Screenshot_20240229_183721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20240229_183721_Galle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‘Schedule Date’</w:t>
      </w:r>
      <w:r>
        <w:rPr>
          <w:rFonts w:hint="default"/>
          <w:b/>
          <w:bCs/>
          <w:sz w:val="32"/>
          <w:szCs w:val="32"/>
          <w:lang w:val="en-IN"/>
        </w:rPr>
        <w:t xml:space="preserve"> section -&gt;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‘date</w:t>
      </w:r>
      <w:r>
        <w:rPr>
          <w:rFonts w:hint="default"/>
          <w:b/>
          <w:bCs/>
          <w:sz w:val="32"/>
          <w:szCs w:val="32"/>
          <w:lang w:val="en-IN"/>
        </w:rPr>
        <w:t xml:space="preserve">’ icon is clicked -&gt; date window open -&gt; date is selected -&gt;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‘Schedule condition</w:t>
      </w:r>
      <w:r>
        <w:rPr>
          <w:rFonts w:hint="default"/>
          <w:b/>
          <w:bCs/>
          <w:sz w:val="32"/>
          <w:szCs w:val="32"/>
          <w:lang w:val="en-IN"/>
        </w:rPr>
        <w:t>’ dropdown selected --&gt; Dropdown with</w:t>
      </w: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 ‘Once’</w:t>
      </w:r>
      <w:r>
        <w:rPr>
          <w:rFonts w:hint="default"/>
          <w:b/>
          <w:bCs/>
          <w:sz w:val="32"/>
          <w:szCs w:val="32"/>
          <w:lang w:val="en-IN"/>
        </w:rPr>
        <w:t xml:space="preserve">,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‘Daily’</w:t>
      </w:r>
      <w:r>
        <w:rPr>
          <w:rFonts w:hint="default"/>
          <w:b/>
          <w:bCs/>
          <w:sz w:val="32"/>
          <w:szCs w:val="32"/>
          <w:lang w:val="en-IN"/>
        </w:rPr>
        <w:t xml:space="preserve"> and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‘Custom’</w:t>
      </w:r>
      <w:r>
        <w:rPr>
          <w:rFonts w:hint="default"/>
          <w:b/>
          <w:bCs/>
          <w:sz w:val="32"/>
          <w:szCs w:val="32"/>
          <w:lang w:val="en-IN"/>
        </w:rPr>
        <w:t xml:space="preserve"> fields are displayed</w:t>
      </w:r>
    </w:p>
    <w:p>
      <w:pPr>
        <w:rPr>
          <w:rFonts w:hint="default"/>
          <w:sz w:val="52"/>
          <w:szCs w:val="52"/>
          <w:lang w:val="en-IN"/>
        </w:rPr>
      </w:pPr>
    </w:p>
    <w:p>
      <w:pPr>
        <w:rPr>
          <w:rFonts w:hint="default"/>
          <w:sz w:val="32"/>
          <w:szCs w:val="32"/>
          <w:lang w:val="en-IN"/>
          <w14:textOutline w14:w="28575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4477385</wp:posOffset>
                </wp:positionV>
                <wp:extent cx="2971800" cy="1511300"/>
                <wp:effectExtent l="6350" t="6350" r="8890" b="635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800" y="6081395"/>
                          <a:ext cx="2971800" cy="1511300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2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pt;margin-top:352.55pt;height:119pt;width:234pt;z-index:251663360;v-text-anchor:middle;mso-width-relative:page;mso-height-relative:page;" filled="f" stroked="t" coordsize="21600,21600" o:gfxdata="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fJANHaAAAADAEAAA8AAAAAAAAAAQAgAAAA&#10;IgAAAGRycy9kb3ducmV2LnhtbFBLAQIUABQAAAAIAIdO4kCMV5OGewIAAAAFAAAOAAAAAAAAAAEA&#10;IAAAACkBAABkcnMvZTJvRG9jLnhtbFBLBQYAAAAABgAGAFkBAAAWBgAAAAA=&#10;">
                <v:fill on="f" focussize="0,0"/>
                <v:stroke weight="1pt" color="#222A35 [161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52"/>
          <w:szCs w:val="52"/>
          <w:lang w:val="en-IN"/>
        </w:rPr>
        <w:drawing>
          <wp:inline distT="0" distB="0" distL="114300" distR="114300">
            <wp:extent cx="3305810" cy="7165340"/>
            <wp:effectExtent l="0" t="0" r="1270" b="12700"/>
            <wp:docPr id="21" name="Picture 21" descr="Screenshot_20240229_183746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_20240229_183746_Galle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2"/>
          <w:szCs w:val="52"/>
          <w:lang w:val="en-IN"/>
        </w:rPr>
        <w:drawing>
          <wp:inline distT="0" distB="0" distL="114300" distR="114300">
            <wp:extent cx="3297555" cy="7176770"/>
            <wp:effectExtent l="0" t="0" r="9525" b="1270"/>
            <wp:docPr id="22" name="Picture 22" descr="Screenshot_20240229_183800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20240229_183800_Gallery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7176770"/>
                    </a:xfrm>
                    <a:prstGeom prst="rect">
                      <a:avLst/>
                    </a:prstGeom>
                    <a:ln w="28575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‘Schedule condition’</w:t>
      </w:r>
      <w:r>
        <w:rPr>
          <w:rFonts w:hint="default"/>
          <w:b/>
          <w:bCs/>
          <w:sz w:val="32"/>
          <w:szCs w:val="32"/>
          <w:lang w:val="en-IN"/>
        </w:rPr>
        <w:t xml:space="preserve"> section  -&gt; dropdown displayed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Custom’</w:t>
      </w:r>
      <w:r>
        <w:rPr>
          <w:rFonts w:hint="default"/>
          <w:b/>
          <w:bCs/>
          <w:sz w:val="32"/>
          <w:szCs w:val="32"/>
          <w:lang w:val="en-IN"/>
        </w:rPr>
        <w:t xml:space="preserve"> is selected -&gt; No new details when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‘once</w:t>
      </w:r>
      <w:r>
        <w:rPr>
          <w:rFonts w:hint="default"/>
          <w:b/>
          <w:bCs/>
          <w:sz w:val="32"/>
          <w:szCs w:val="32"/>
          <w:lang w:val="en-IN"/>
        </w:rPr>
        <w:t xml:space="preserve">’ and ‘daily’ is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clicked</w:t>
      </w:r>
      <w:r>
        <w:rPr>
          <w:rFonts w:hint="default"/>
          <w:b/>
          <w:bCs/>
          <w:sz w:val="32"/>
          <w:szCs w:val="32"/>
          <w:lang w:val="en-IN"/>
        </w:rPr>
        <w:t xml:space="preserve"> -&gt;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Days</w:t>
      </w:r>
      <w:r>
        <w:rPr>
          <w:rFonts w:hint="default"/>
          <w:b/>
          <w:bCs/>
          <w:sz w:val="32"/>
          <w:szCs w:val="32"/>
          <w:lang w:val="en-IN"/>
        </w:rPr>
        <w:t xml:space="preserve"> changed to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weeks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.</w:t>
      </w: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124835" cy="7181215"/>
            <wp:effectExtent l="0" t="0" r="14605" b="12065"/>
            <wp:docPr id="23" name="Picture 23" descr="Screenshot_20240229_183824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_20240229_183824_Galle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3350260" cy="7258685"/>
            <wp:effectExtent l="0" t="0" r="2540" b="10795"/>
            <wp:docPr id="24" name="Picture 24" descr="Screenshot_20240229_183839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40229_183839_Galler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72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‘Repeated Every’</w:t>
      </w:r>
      <w:r>
        <w:rPr>
          <w:rFonts w:hint="default"/>
          <w:b/>
          <w:bCs/>
          <w:sz w:val="32"/>
          <w:szCs w:val="32"/>
          <w:lang w:val="en-IN"/>
        </w:rPr>
        <w:t xml:space="preserve"> section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Weekdays</w:t>
      </w:r>
      <w:r>
        <w:rPr>
          <w:rFonts w:hint="default"/>
          <w:b/>
          <w:bCs/>
          <w:sz w:val="32"/>
          <w:szCs w:val="32"/>
          <w:lang w:val="en-IN"/>
        </w:rPr>
        <w:t>’  are selected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Weeks</w:t>
      </w:r>
      <w:r>
        <w:rPr>
          <w:rFonts w:hint="default"/>
          <w:b/>
          <w:bCs/>
          <w:sz w:val="32"/>
          <w:szCs w:val="32"/>
          <w:lang w:val="en-IN"/>
        </w:rPr>
        <w:t>’ changed to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Months’</w:t>
      </w:r>
      <w:r>
        <w:rPr>
          <w:rFonts w:hint="default"/>
          <w:b/>
          <w:bCs/>
          <w:sz w:val="32"/>
          <w:szCs w:val="32"/>
          <w:lang w:val="en-IN"/>
        </w:rPr>
        <w:t xml:space="preserve"> --&gt; Date is entered in second field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001010" cy="6502400"/>
            <wp:effectExtent l="0" t="0" r="1270" b="5080"/>
            <wp:docPr id="25" name="Picture 25" descr="Screenshot_20240229_183847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_20240229_183847_Galle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IN"/>
        </w:rPr>
        <w:drawing>
          <wp:inline distT="0" distB="0" distL="114300" distR="114300">
            <wp:extent cx="3032125" cy="6569710"/>
            <wp:effectExtent l="0" t="0" r="635" b="13970"/>
            <wp:docPr id="27" name="Picture 27" descr="Screenshot_20240229_183855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_20240229_183855_Galler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Dropdown is clicked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On a particular day and week’</w:t>
      </w:r>
      <w:r>
        <w:rPr>
          <w:rFonts w:hint="default"/>
          <w:b/>
          <w:bCs/>
          <w:sz w:val="32"/>
          <w:szCs w:val="32"/>
          <w:lang w:val="en-IN"/>
        </w:rPr>
        <w:t xml:space="preserve"> is selected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347085" cy="6779260"/>
            <wp:effectExtent l="0" t="0" r="5715" b="2540"/>
            <wp:docPr id="26" name="Picture 26" descr="Screenshot_20240229_183911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_20240229_183911_Galle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207385" cy="6950710"/>
            <wp:effectExtent l="0" t="0" r="8255" b="13970"/>
            <wp:docPr id="28" name="Picture 28" descr="Screenshot_20240229_183918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_20240229_183918_Galler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Weekday</w:t>
      </w:r>
      <w:r>
        <w:rPr>
          <w:rFonts w:hint="default"/>
          <w:b/>
          <w:bCs/>
          <w:sz w:val="32"/>
          <w:szCs w:val="32"/>
          <w:lang w:val="en-IN"/>
        </w:rPr>
        <w:t>’ dropdown selected  and changed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first week</w:t>
      </w:r>
      <w:r>
        <w:rPr>
          <w:rFonts w:hint="default"/>
          <w:b/>
          <w:bCs/>
          <w:sz w:val="32"/>
          <w:szCs w:val="32"/>
          <w:lang w:val="en-IN"/>
        </w:rPr>
        <w:t>’ dropdown is selected and changed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313430" cy="7178675"/>
            <wp:effectExtent l="0" t="0" r="8890" b="14605"/>
            <wp:docPr id="29" name="Picture 29" descr="Screenshot_20240229_183928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_20240229_183928_Galler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268980" cy="7082155"/>
            <wp:effectExtent l="0" t="0" r="7620" b="4445"/>
            <wp:docPr id="30" name="Picture 30" descr="Screenshot_20240229_183937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_20240229_183937_Galler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‘Ends’</w:t>
      </w:r>
      <w:r>
        <w:rPr>
          <w:rFonts w:hint="default"/>
          <w:b/>
          <w:bCs/>
          <w:sz w:val="32"/>
          <w:szCs w:val="32"/>
          <w:lang w:val="en-IN"/>
        </w:rPr>
        <w:t xml:space="preserve"> section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on</w:t>
      </w:r>
      <w:r>
        <w:rPr>
          <w:rFonts w:hint="default"/>
          <w:b/>
          <w:bCs/>
          <w:sz w:val="32"/>
          <w:szCs w:val="32"/>
          <w:lang w:val="en-IN"/>
        </w:rPr>
        <w:t>’ radiobutton clicked -&gt; ‘pencil’ icon in select date field Is selected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Date</w:t>
      </w:r>
      <w:r>
        <w:rPr>
          <w:rFonts w:hint="default"/>
          <w:b/>
          <w:bCs/>
          <w:sz w:val="32"/>
          <w:szCs w:val="32"/>
          <w:lang w:val="en-IN"/>
        </w:rPr>
        <w:t>’ window opens -&gt; Date selected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270885" cy="7086600"/>
            <wp:effectExtent l="0" t="0" r="5715" b="0"/>
            <wp:docPr id="31" name="Picture 31" descr="Screenshot_20240229_183950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40229_183950_Galler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261995" cy="7069455"/>
            <wp:effectExtent l="0" t="0" r="14605" b="1905"/>
            <wp:docPr id="32" name="Picture 32" descr="Screenshot_20240229_183956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_20240229_183956_Galler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‘After’ </w:t>
      </w:r>
      <w:r>
        <w:rPr>
          <w:rFonts w:hint="default"/>
          <w:b/>
          <w:bCs/>
          <w:sz w:val="32"/>
          <w:szCs w:val="32"/>
          <w:lang w:val="en-IN"/>
        </w:rPr>
        <w:t>button is clicked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>occurrences</w:t>
      </w:r>
      <w:r>
        <w:rPr>
          <w:rFonts w:hint="default"/>
          <w:b/>
          <w:bCs/>
          <w:sz w:val="32"/>
          <w:szCs w:val="32"/>
          <w:lang w:val="en-IN"/>
        </w:rPr>
        <w:t>’ number entered -&gt; ‘</w:t>
      </w:r>
      <w:r>
        <w:rPr>
          <w:rFonts w:hint="default"/>
          <w:b/>
          <w:bCs/>
          <w:sz w:val="32"/>
          <w:szCs w:val="32"/>
          <w:u w:val="single"/>
          <w:lang w:val="en-IN"/>
        </w:rPr>
        <w:t xml:space="preserve">Add new schedule’ </w:t>
      </w:r>
      <w:r>
        <w:rPr>
          <w:rFonts w:hint="default"/>
          <w:b/>
          <w:bCs/>
          <w:sz w:val="32"/>
          <w:szCs w:val="32"/>
          <w:lang w:val="en-IN"/>
        </w:rPr>
        <w:t>button clicked -&gt; schedule created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214370" cy="6965315"/>
            <wp:effectExtent l="0" t="0" r="1270" b="14605"/>
            <wp:docPr id="33" name="Picture 33" descr="Screenshot_20240229_184003_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_20240229_184003_Gallery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752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DD5A0F"/>
    <w:rsid w:val="21EF1EE7"/>
    <w:rsid w:val="4BBA7DF9"/>
    <w:rsid w:val="7A5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2024-02-29T14:09:00Z</dcterms:created>
  <dc:creator>Ajmal Shaikh</dc:creator>
  <cp:lastModifiedBy>afeef</cp:lastModifiedBy>
  <dcterms:modified xsi:type="dcterms:W3CDTF">2024-03-02T11:32:37Z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23C7F03D17B24166A50E685E377AC1A6</vt:lpwstr>
  </property>
</Properties>
</file>